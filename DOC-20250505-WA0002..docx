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CNN + RNN Model with Attention for Image Captioning</w:t>
      </w:r>
    </w:p>
    <w:p>
      <w:pPr>
        <w:pStyle w:val="Heading1"/>
      </w:pPr>
      <w:r>
        <w:t>Overview</w:t>
      </w:r>
    </w:p>
    <w:p>
      <w:r>
        <w:t>This project aims to generate captions for images using a hybrid deep learning model that combines Convolutional Neural Networks (CNN) and Recurrent Neural Networks (RNN), enhanced with Attention Mechanism. The model utilizes a pre-trained DenseNet201 for feature extraction from images and a LSTM network to generate captions with attention applied on the LSTM's output.</w:t>
      </w:r>
    </w:p>
    <w:p>
      <w:pPr>
        <w:pStyle w:val="Heading1"/>
      </w:pPr>
      <w:r>
        <w:t>Project Structure</w:t>
      </w:r>
    </w:p>
    <w:p>
      <w:r>
        <w:t>- Image Feature Extraction: DenseNet201 (pre-trained on ImageNet) is used for extracting image features.</w:t>
        <w:br/>
        <w:t>- Text Processing: Captions are preprocessed and tokenized.</w:t>
        <w:br/>
        <w:t>- Model Architecture: The architecture consists of an encoder-decoder structure, where the encoder processes image features, and the decoder generates captions, incorporating attention on the LSTM's output.</w:t>
        <w:br/>
        <w:t>- Attention Mechanism: A simple attention layer is applied to the LSTM output to highlight important parts of the caption generation sequence.</w:t>
        <w:br/>
        <w:t>- Data: The Flickr8k dataset is used, consisting of images and their corresponding captions.</w:t>
      </w:r>
    </w:p>
    <w:p>
      <w:pPr>
        <w:pStyle w:val="Heading1"/>
      </w:pPr>
      <w:r>
        <w:t>Setup and Installation</w:t>
      </w:r>
    </w:p>
    <w:p>
      <w:r>
        <w:t>1. Mount Google Drive:</w:t>
        <w:br/>
        <w:t>```python</w:t>
        <w:br/>
        <w:t>from google.colab import drive</w:t>
        <w:br/>
        <w:t>drive.mount('/content/drive')</w:t>
        <w:br/>
        <w:t>```</w:t>
        <w:br/>
        <w:t>2. Install Kaggle and download the Flickr8k dataset:</w:t>
        <w:br/>
        <w:t>```python</w:t>
        <w:br/>
        <w:t>!pip install kaggle</w:t>
        <w:br/>
        <w:t>!mkdir -p ~/.kaggle</w:t>
        <w:br/>
        <w:t>!cp /content/drive/MyDrive/credit_project/kaggle.json ~/.kaggle/</w:t>
        <w:br/>
        <w:t>!chmod 600 ~/.kaggle/kaggle.json</w:t>
        <w:br/>
        <w:t>!kaggle datasets download -d adityajn105/flickr8k</w:t>
        <w:br/>
        <w:t>```</w:t>
        <w:br/>
        <w:t>3. Extract the dataset:</w:t>
        <w:br/>
        <w:t>```python</w:t>
        <w:br/>
        <w:t>import zipfile</w:t>
        <w:br/>
        <w:t>with zipfile.ZipFile('/content/flickr8k.zip', 'r') as zip_ref:</w:t>
        <w:br/>
        <w:t xml:space="preserve">    zip_ref.extractall('/content')</w:t>
        <w:br/>
        <w:t>```</w:t>
        <w:br/>
      </w:r>
    </w:p>
    <w:p>
      <w:pPr>
        <w:pStyle w:val="Heading1"/>
      </w:pPr>
      <w:r>
        <w:t>Data Loading and Preprocessing</w:t>
      </w:r>
    </w:p>
    <w:p>
      <w:r>
        <w:t>The captions are preprocessed and tokenized. A clean_caption function is defined to lower case the captions, remove punctuation, and add startseq and endseq tokens to the captions.</w:t>
        <w:br/>
        <w:t>```python</w:t>
        <w:br/>
        <w:t>def clean_caption(caption):</w:t>
        <w:br/>
        <w:t xml:space="preserve">    caption = caption.lower()</w:t>
        <w:br/>
        <w:t xml:space="preserve">    caption = re.sub(r'[^\w\s]', '', caption)</w:t>
        <w:br/>
        <w:t xml:space="preserve">    caption = caption.strip()</w:t>
        <w:br/>
        <w:t xml:space="preserve">    caption = 'startseq ' + caption + ' endseq'</w:t>
        <w:br/>
        <w:t xml:space="preserve">    return caption</w:t>
        <w:br/>
        <w:t>```</w:t>
      </w:r>
    </w:p>
    <w:p>
      <w:pPr>
        <w:pStyle w:val="Heading1"/>
      </w:pPr>
      <w:r>
        <w:t>Tokenizer and Vocabulary</w:t>
      </w:r>
    </w:p>
    <w:p>
      <w:r>
        <w:t>The captions are tokenized using Keras Tokenizer, and the vocabulary size is calculated.</w:t>
        <w:br/>
        <w:t>```python</w:t>
        <w:br/>
        <w:t>tokenizer = Tokenizer()</w:t>
        <w:br/>
        <w:t>tokenizer.fit_on_texts(captions['caption'])</w:t>
        <w:br/>
        <w:t>```</w:t>
        <w:br/>
        <w:t>The tokenizer is saved for later use in inference.</w:t>
      </w:r>
    </w:p>
    <w:p>
      <w:pPr>
        <w:pStyle w:val="Heading1"/>
      </w:pPr>
      <w:r>
        <w:t>Feature Extraction (DenseNet201)</w:t>
      </w:r>
    </w:p>
    <w:p>
      <w:r>
        <w:t>DenseNet201 is used to extract feature vectors from each image. The images are resized to (224, 224), and processed to match the input shape expected by DenseNet201.</w:t>
        <w:br/>
        <w:t>```python</w:t>
        <w:br/>
        <w:t>def extract_features(image_path):</w:t>
        <w:br/>
        <w:t xml:space="preserve">    if not hasattr(extract_features, 'model'):</w:t>
        <w:br/>
        <w:t xml:space="preserve">        extract_features.model = DenseNet201(include_top=False, weights='imagenet', pooling='avg')</w:t>
        <w:br/>
        <w:t xml:space="preserve">    img = load_img(image_path, target_size=(224, 224))</w:t>
        <w:br/>
        <w:t xml:space="preserve">    img = img_to_array(img)</w:t>
        <w:br/>
        <w:t xml:space="preserve">    img = np.expand_dims(img, axis=0)</w:t>
        <w:br/>
        <w:t xml:space="preserve">    img = tf.keras.applications.densenet.preprocess_input(img)</w:t>
        <w:br/>
        <w:t xml:space="preserve">    features = extract_features.model.predict(img, verbose=0)</w:t>
        <w:br/>
        <w:t xml:space="preserve">    return features.flatten()</w:t>
        <w:br/>
        <w:t>```</w:t>
      </w:r>
    </w:p>
    <w:p>
      <w:pPr>
        <w:pStyle w:val="Heading1"/>
      </w:pPr>
      <w:r>
        <w:t>Model Architecture</w:t>
      </w:r>
    </w:p>
    <w:p>
      <w:r>
        <w:t>The model consists of an encoder (DenseNet201) and a decoder (LSTM with attention). The architecture is as follows:</w:t>
        <w:br/>
        <w:t>- Encoder: DenseNet201 processes the image and outputs an embedding.</w:t>
        <w:br/>
        <w:t>- Decoder: LSTM network processes tokenized captions, with attention applied on the LSTM output.</w:t>
        <w:br/>
        <w:t>```python</w:t>
        <w:br/>
        <w:t>def create_model(vocab_size, max_length, embedding_dim=128, units=256):</w:t>
        <w:br/>
        <w:t xml:space="preserve">    image_input = layers.Input(shape=(1920,))</w:t>
        <w:br/>
        <w:t xml:space="preserve">    image_features = layers.Dense(embedding_dim, activation='relu')(image_input)</w:t>
        <w:br/>
        <w:br/>
        <w:t xml:space="preserve">    text_input = layers.Input(shape=(max_length,))</w:t>
        <w:br/>
        <w:t xml:space="preserve">    embedding = layers.Embedding(vocab_size, embedding_dim)(text_input)</w:t>
        <w:br/>
        <w:t xml:space="preserve">    lstm_output, state_h, state_c = layers.LSTM(units, return_sequences=True, return_state=True)(embedding)</w:t>
        <w:br/>
        <w:br/>
        <w:t xml:space="preserve">    attention_dense = layers.Dense(1, activation='tanh')(lstm_output)</w:t>
        <w:br/>
        <w:t xml:space="preserve">    attention_weights = layers.Softmax(axis=1)(attention_dense)</w:t>
        <w:br/>
        <w:t xml:space="preserve">    context_vector = layers.Multiply()([lstm_output, attention_weights])</w:t>
        <w:br/>
        <w:t xml:space="preserve">    context_vector = layers.Lambda(lambda x: tf.reduce_sum(x, axis=1))(context_vector)</w:t>
        <w:br/>
        <w:br/>
        <w:t xml:space="preserve">    decoder_combined = layers.Concatenate()([context_vector, image_features])</w:t>
        <w:br/>
        <w:t xml:space="preserve">    output = layers.Dense(units, activation='relu')(decoder_combined)</w:t>
        <w:br/>
        <w:t xml:space="preserve">    output = layers.Dropout(0.5)(output)</w:t>
        <w:br/>
        <w:t xml:space="preserve">    output = layers.Dense(vocab_size, activation='softmax')(output)</w:t>
        <w:br/>
        <w:br/>
        <w:t xml:space="preserve">    model = Model(inputs=[image_input, text_input], outputs=output)</w:t>
        <w:br/>
        <w:t xml:space="preserve">    model.compile(loss='categorical_crossentropy', optimizer=tf.keras.optimizers.Adam(learning_rate=0.001), metrics=['accuracy'])</w:t>
        <w:br/>
        <w:t xml:space="preserve">    return model</w:t>
        <w:br/>
        <w:t>```</w:t>
      </w:r>
    </w:p>
    <w:p>
      <w:pPr>
        <w:pStyle w:val="Heading1"/>
      </w:pPr>
      <w:r>
        <w:t>Training the Model</w:t>
      </w:r>
    </w:p>
    <w:p>
      <w:r>
        <w:t>The data is split into training and validation sets. The model is trained using categorical cross-entropy loss and Adam optimizer.</w:t>
        <w:br/>
        <w:t>Callbacks such as early stopping and model checkpoint are used for efficient training.</w:t>
        <w:br/>
        <w:t>```python</w:t>
        <w:br/>
        <w:t>history = model.fit(</w:t>
        <w:br/>
        <w:t xml:space="preserve">    train_generator,</w:t>
        <w:br/>
        <w:t xml:space="preserve">    validation_data=val_generator,</w:t>
        <w:br/>
        <w:t xml:space="preserve">    epochs=10,</w:t>
        <w:br/>
        <w:t xml:space="preserve">    callbacks=[</w:t>
        <w:br/>
        <w:t xml:space="preserve">        tf.keras.callbacks.EarlyStopping(monitor='val_loss', patience=3, restore_best_weights=True),</w:t>
        <w:br/>
        <w:t xml:space="preserve">        tf.keras.callbacks.ModelCheckpoint('best_model_attention1.h5', monitor='val_loss', save_best_only=True)</w:t>
        <w:br/>
        <w:t xml:space="preserve">    ]</w:t>
        <w:br/>
        <w:t>)</w:t>
        <w:br/>
      </w:r>
    </w:p>
    <w:p>
      <w:pPr>
        <w:pStyle w:val="Heading1"/>
      </w:pPr>
      <w:r>
        <w:t>Saving the Model</w:t>
      </w:r>
    </w:p>
    <w:p>
      <w:r>
        <w:t>The trained model is saved for later use in inference.</w:t>
        <w:br/>
        <w:t>```python</w:t>
        <w:br/>
        <w:t>model.save('image_caption_model_attention1.h5')</w:t>
        <w:br/>
        <w:t>with open('tokenizer.pickle', 'wb') as handle:</w:t>
        <w:br/>
        <w:t xml:space="preserve">    pickle.dump(tokenizer, handle, protocol=pickle.HIGHEST_PROTOCOL)</w:t>
        <w:br/>
        <w:t>```</w:t>
      </w:r>
    </w:p>
    <w:p>
      <w:pPr>
        <w:pStyle w:val="Heading1"/>
      </w:pPr>
      <w:r>
        <w:t>Running Inference</w:t>
      </w:r>
    </w:p>
    <w:p>
      <w:r>
        <w:t>Once the model is trained, it can be used to generate captions for unseen images. The process involves:</w:t>
        <w:br/>
        <w:t>1. Extracting features from the image using DenseNet201.</w:t>
        <w:br/>
        <w:t>2. Using the tokenizer to predict the caption word by word.</w:t>
        <w:br/>
        <w:t>3. Applying the attention mechanism during decoding.</w:t>
      </w:r>
    </w:p>
    <w:p>
      <w:pPr>
        <w:pStyle w:val="Heading1"/>
      </w:pPr>
      <w:r>
        <w:t>Conclusion</w:t>
      </w:r>
    </w:p>
    <w:p>
      <w:r>
        <w:t>This project demonstrates how to use a CNN + RNN with Attention model to generate captions for images. The attention mechanism helps improve the focus on relevant parts of the sequence, enhancing the quality of the generated captions.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